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D4F99E">
      <w:pPr>
        <w:pStyle w:val="38"/>
      </w:pPr>
      <w:r>
        <w:t>Ixigo Automation Testing Project Report</w:t>
      </w:r>
    </w:p>
    <w:p w14:paraId="3DBFA551">
      <w:pPr>
        <w:rPr>
          <w:rFonts w:hint="default"/>
          <w:lang w:val="en-US"/>
        </w:rPr>
      </w:pPr>
      <w:r>
        <w:t xml:space="preserve">NAME : </w:t>
      </w:r>
      <w:r>
        <w:rPr>
          <w:rFonts w:hint="default"/>
          <w:lang w:val="en-US"/>
        </w:rPr>
        <w:t>Manju D</w:t>
      </w:r>
    </w:p>
    <w:p w14:paraId="5496B6D0">
      <w:r>
        <w:t>Project : Ixigo Automation Testing</w:t>
      </w:r>
    </w:p>
    <w:p w14:paraId="64C37477">
      <w:r>
        <w:t>Date : 13-09-2025</w:t>
      </w:r>
      <w:bookmarkStart w:id="0" w:name="_GoBack"/>
      <w:bookmarkEnd w:id="0"/>
    </w:p>
    <w:p w14:paraId="7A7BEC64">
      <w:r>
        <w:t>Executed with: Cucumber (BDD) &amp; Extent Reports</w:t>
      </w:r>
    </w:p>
    <w:p w14:paraId="607CA15D">
      <w:pPr>
        <w:pStyle w:val="2"/>
      </w:pPr>
      <w:r>
        <w:t>Purpose &amp; Overall Outcome of Application Testing</w:t>
      </w:r>
    </w:p>
    <w:p w14:paraId="3F7EC32D">
      <w:r>
        <w:t>· Covered and verified the essential booking features such as login, flight search, flight selection, and flight tracking.</w:t>
      </w:r>
    </w:p>
    <w:p w14:paraId="47203932">
      <w:r>
        <w:t>· Checked how the system reacts with both correct and incorrect data across all flows.</w:t>
      </w:r>
    </w:p>
    <w:p w14:paraId="6B4EED75">
      <w:r>
        <w:t>· Minimized manual testing effort by automating repetitive validation steps.</w:t>
      </w:r>
    </w:p>
    <w:p w14:paraId="0A0591D1">
      <w:r>
        <w:t>· Identified issues at an early stage, helping to enhance system stability and quality.</w:t>
      </w:r>
    </w:p>
    <w:p w14:paraId="5C8F2A21">
      <w:r>
        <w:t>· Extended testing scope to ensure consistent and dependable execution results.</w:t>
      </w:r>
    </w:p>
    <w:p w14:paraId="0A9FBCC8">
      <w:r>
        <w:t>· Generated comprehensive reports to support deeper analysis and traceability.</w:t>
      </w:r>
    </w:p>
    <w:p w14:paraId="4C14ABA2">
      <w:r>
        <w:t>· Validated smooth, reliable, and user-focused booking experiences.</w:t>
      </w:r>
    </w:p>
    <w:p w14:paraId="5D76839F">
      <w:pPr>
        <w:pStyle w:val="2"/>
      </w:pPr>
      <w:r>
        <w:t>Project Overview and Abstraction</w:t>
      </w:r>
    </w:p>
    <w:p w14:paraId="56C06A8F">
      <w:r>
        <w:t>This automation project for the Ixigo travel booking platform focuses on streamlining and verifying the core journeys end-to-end. It includes modules for user login, searching flights, selecting flights, and tracking flights.</w:t>
      </w:r>
      <w:r>
        <w:br w:type="textWrapping"/>
      </w:r>
      <w:r>
        <w:br w:type="textWrapping"/>
      </w:r>
      <w:r>
        <w:t>The tests are written in Gherkin syntax to describe real user interactions, covering both success paths (valid entries and successful operations) and failure paths (invalid credentials, wrong inputs, expired OTPs, etc.).</w:t>
      </w:r>
      <w:r>
        <w:br w:type="textWrapping"/>
      </w:r>
      <w:r>
        <w:br w:type="textWrapping"/>
      </w:r>
      <w:r>
        <w:t>The framework is built using Cucumber integrated with Selenium WebDriver and TestNG. This ensures clarity through behavior-driven development (BDD), well-organized execution, and maintainable automation. A Page Object Model (POM) pattern has been adopted to maximize reusability, and Extent Reports are used for detailed test execution logs.</w:t>
      </w:r>
    </w:p>
    <w:p w14:paraId="2030D073">
      <w:pPr>
        <w:pStyle w:val="3"/>
      </w:pPr>
    </w:p>
    <w:p w14:paraId="11D46451">
      <w:pPr>
        <w:pStyle w:val="3"/>
      </w:pPr>
      <w:r>
        <w:t>Scenario 1. Login Feature</w:t>
      </w:r>
    </w:p>
    <w:p w14:paraId="5CFAF666">
      <w:r>
        <w:rPr>
          <w:rFonts w:hint="default"/>
          <w:lang w:val="en-US"/>
        </w:rPr>
        <w:t xml:space="preserve">Click here to view </w:t>
      </w:r>
      <w:r>
        <w:t>Feature File:</w:t>
      </w:r>
      <w:r>
        <w:rPr>
          <w:rFonts w:hint="default"/>
          <w:lang w:val="en-US"/>
        </w:rPr>
        <w:t xml:space="preserve"> </w:t>
      </w:r>
      <w:r>
        <w:fldChar w:fldCharType="begin"/>
      </w:r>
      <w:r>
        <w:instrText xml:space="preserve"> HYPERLINK " https:/github.com/ManjuDesingh/ixigo-automation/blob/master/src/test/resources/Features/Login.feature" </w:instrText>
      </w:r>
      <w:r>
        <w:fldChar w:fldCharType="separate"/>
      </w:r>
      <w:r>
        <w:rPr>
          <w:rStyle w:val="18"/>
        </w:rPr>
        <w:t>https://github.com/ManjuDesingh/ixigo-automation/blob/master/src/test/resources/Features/Login.feature</w:t>
      </w:r>
      <w:r>
        <w:fldChar w:fldCharType="end"/>
      </w:r>
    </w:p>
    <w:p w14:paraId="2FFF574B">
      <w:r>
        <w:t>Purpose: To check user login with both mobile number and Gmail, ensuring the system correctly handles invalid attempts and expired OTP situations.</w:t>
      </w:r>
    </w:p>
    <w:p w14:paraId="6734F84C">
      <w:r>
        <w:t>Outcome: Guarantees that access is restricted to legitimate users and that meaningful error prompts are shown for invalid attempts.</w:t>
      </w:r>
    </w:p>
    <w:p w14:paraId="7323AD2E">
      <w:pPr>
        <w:pStyle w:val="3"/>
      </w:pPr>
      <w:r>
        <w:t>Scenario 2. Flight Search Feature</w:t>
      </w:r>
    </w:p>
    <w:p w14:paraId="1F78FD7E">
      <w:r>
        <w:rPr>
          <w:rFonts w:hint="default"/>
          <w:lang w:val="en-US"/>
        </w:rPr>
        <w:t xml:space="preserve">Click here to view </w:t>
      </w:r>
      <w:r>
        <w:t>Feature File:</w:t>
      </w:r>
      <w:r>
        <w:fldChar w:fldCharType="begin"/>
      </w:r>
      <w:r>
        <w:instrText xml:space="preserve"> HYPERLINK " https:/github.com/ManjuDesingh/ixigo-automation/blob/master/src/test/resources/Features/flightsearch.feature" </w:instrText>
      </w:r>
      <w:r>
        <w:fldChar w:fldCharType="separate"/>
      </w:r>
      <w:r>
        <w:rPr>
          <w:rStyle w:val="18"/>
        </w:rPr>
        <w:t xml:space="preserve"> https://github.com/ManjuDesingh/ixigo-automation/blob/master/src/test/resources/Features/flightsearch.feature</w:t>
      </w:r>
      <w:r>
        <w:fldChar w:fldCharType="end"/>
      </w:r>
    </w:p>
    <w:p w14:paraId="633699B6">
      <w:r>
        <w:t>Purpose: To verify the flight search process by entering origin, destination, and travel date values.</w:t>
      </w:r>
    </w:p>
    <w:p w14:paraId="497E02E5">
      <w:r>
        <w:t>Outcome: Confirms that relevant flight options appear for valid input and appropriate messages display when inputs are incorrect.</w:t>
      </w:r>
    </w:p>
    <w:p w14:paraId="73EFEB79">
      <w:pPr>
        <w:pStyle w:val="3"/>
      </w:pPr>
      <w:r>
        <w:t>Scenario 3. Flight Selection Feature</w:t>
      </w:r>
    </w:p>
    <w:p w14:paraId="798BA451">
      <w:r>
        <w:rPr>
          <w:rFonts w:hint="default"/>
          <w:lang w:val="en-US"/>
        </w:rPr>
        <w:t xml:space="preserve">Click here to view </w:t>
      </w:r>
      <w:r>
        <w:t>Feature File:</w:t>
      </w:r>
      <w:r>
        <w:fldChar w:fldCharType="begin"/>
      </w:r>
      <w:r>
        <w:instrText xml:space="preserve"> HYPERLINK " https:/github.com/ManjuDesingh/ixigo-automation/blob/master/src/test/resources/Features/Selection.feature" </w:instrText>
      </w:r>
      <w:r>
        <w:fldChar w:fldCharType="separate"/>
      </w:r>
      <w:r>
        <w:rPr>
          <w:rStyle w:val="18"/>
        </w:rPr>
        <w:t xml:space="preserve"> https://github.com/ManjuDesingh/ixigo-automation/blob/master/src/test/resources/Features/Selection.feature</w:t>
      </w:r>
      <w:r>
        <w:fldChar w:fldCharType="end"/>
      </w:r>
    </w:p>
    <w:p w14:paraId="16521B52">
      <w:r>
        <w:t>Purpose: To validate the ability of users to choose a flight from the search results and move toward the booking page.</w:t>
      </w:r>
    </w:p>
    <w:p w14:paraId="013CA2AF">
      <w:r>
        <w:t>Outcome: Ensures that the chosen flight details are accurate and that the booking flow is initiated properly.</w:t>
      </w:r>
    </w:p>
    <w:p w14:paraId="046C2BF6">
      <w:pPr>
        <w:pStyle w:val="3"/>
      </w:pPr>
      <w:r>
        <w:t>Scenario 4. Flight Tracker Feature</w:t>
      </w:r>
    </w:p>
    <w:p w14:paraId="4085416A">
      <w:r>
        <w:rPr>
          <w:rFonts w:hint="default"/>
          <w:lang w:val="en-US"/>
        </w:rPr>
        <w:t xml:space="preserve">Click here to view </w:t>
      </w:r>
      <w:r>
        <w:t xml:space="preserve">Feature File: </w:t>
      </w:r>
      <w:r>
        <w:fldChar w:fldCharType="begin"/>
      </w:r>
      <w:r>
        <w:instrText xml:space="preserve"> HYPERLINK "https://github.com/ManjuDesingh/ixigo-automation/blob/master/src/test/resources/Features/Flight%20Tracker.feature" </w:instrText>
      </w:r>
      <w:r>
        <w:fldChar w:fldCharType="separate"/>
      </w:r>
      <w:r>
        <w:rPr>
          <w:rStyle w:val="18"/>
        </w:rPr>
        <w:t>https://github.com/ManjuDesingh/ixigo-automation/blob/master/src/test/resources/Features/Flight%20Tracker.feature</w:t>
      </w:r>
      <w:r>
        <w:fldChar w:fldCharType="end"/>
      </w:r>
    </w:p>
    <w:p w14:paraId="728B0086">
      <w:r>
        <w:t>Purpose: To examine the flight tracker module by entering flight number or route details to view live status.</w:t>
      </w:r>
    </w:p>
    <w:p w14:paraId="3817A31E">
      <w:r>
        <w:t>Outcome: Assures that correct flight status information (scheduled, delayed, or completed) is shown to the user.</w:t>
      </w:r>
    </w:p>
    <w:p w14:paraId="179BC272">
      <w:pPr>
        <w:pStyle w:val="2"/>
      </w:pPr>
    </w:p>
    <w:p w14:paraId="3660C3CD">
      <w:pPr>
        <w:pStyle w:val="2"/>
      </w:pPr>
      <w:r>
        <w:t>Conclusion</w:t>
      </w:r>
    </w:p>
    <w:p w14:paraId="1305B3B1">
      <w:r>
        <w:t>This Ixigo Automation Testing framework validates the platform’s critical functions ranging from user authentication to searching and selecting flights, and tracking their statuses. It simulates realistic conditions to ensure both successful flows and negative cases are handled effectively.</w:t>
      </w:r>
      <w:r>
        <w:br w:type="textWrapping"/>
      </w:r>
      <w:r>
        <w:br w:type="textWrapping"/>
      </w:r>
      <w:r>
        <w:t>Automating these tasks decreases reliance on manual testing and makes execution faster, repeatable, and more reliable. It greatly enhances efficiency and accuracy, while ensuring test coverage across vital workflows. With BDD using Cucumber, Selenium, TestNG, and Extent Reports, the framework provides clarity, maintainability, and transparent reporting.</w:t>
      </w:r>
      <w:r>
        <w:br w:type="textWrapping"/>
      </w:r>
      <w:r>
        <w:br w:type="textWrapping"/>
      </w:r>
      <w:r>
        <w:t>Overall, the project delivers a strong quality assurance solution that helps Ixigo guarantee a smooth, secure, and trustworthy user experience. It reinforces user confidence, supports continuous testing in CI/CD pipelines, and strengthens Ixigo’s standing in the travel services domain.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E986CF6"/>
    <w:rsid w:val="62D027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character" w:styleId="18">
    <w:name w:val="FollowedHyperlink"/>
    <w:basedOn w:val="11"/>
    <w:semiHidden/>
    <w:unhideWhenUsed/>
    <w:uiPriority w:val="99"/>
    <w:rPr>
      <w:color w:val="800080"/>
      <w:u w:val="single"/>
    </w:rPr>
  </w:style>
  <w:style w:type="paragraph" w:styleId="19">
    <w:name w:val="footer"/>
    <w:basedOn w:val="1"/>
    <w:link w:val="138"/>
    <w:unhideWhenUsed/>
    <w:qFormat/>
    <w:uiPriority w:val="99"/>
    <w:pPr>
      <w:tabs>
        <w:tab w:val="center" w:pos="4680"/>
        <w:tab w:val="right" w:pos="9360"/>
      </w:tabs>
      <w:spacing w:after="0" w:line="240" w:lineRule="auto"/>
    </w:pPr>
  </w:style>
  <w:style w:type="paragraph" w:styleId="20">
    <w:name w:val="header"/>
    <w:basedOn w:val="1"/>
    <w:link w:val="137"/>
    <w:unhideWhenUsed/>
    <w:uiPriority w:val="99"/>
    <w:pPr>
      <w:tabs>
        <w:tab w:val="center" w:pos="4680"/>
        <w:tab w:val="right" w:pos="9360"/>
      </w:tabs>
      <w:spacing w:after="0" w:line="240" w:lineRule="auto"/>
    </w:pPr>
  </w:style>
  <w:style w:type="character" w:styleId="21">
    <w:name w:val="Hyperlink"/>
    <w:basedOn w:val="11"/>
    <w:semiHidden/>
    <w:unhideWhenUsed/>
    <w:uiPriority w:val="99"/>
    <w:rPr>
      <w:color w:val="0000FF"/>
      <w:u w:val="single"/>
    </w:rPr>
  </w:style>
  <w:style w:type="paragraph" w:styleId="22">
    <w:name w:val="List"/>
    <w:basedOn w:val="1"/>
    <w:unhideWhenUsed/>
    <w:qFormat/>
    <w:uiPriority w:val="99"/>
    <w:pPr>
      <w:ind w:left="360" w:hanging="360"/>
      <w:contextualSpacing/>
    </w:pPr>
  </w:style>
  <w:style w:type="paragraph" w:styleId="23">
    <w:name w:val="List 2"/>
    <w:basedOn w:val="1"/>
    <w:unhideWhenUsed/>
    <w:qFormat/>
    <w:uiPriority w:val="99"/>
    <w:pPr>
      <w:ind w:left="720" w:hanging="360"/>
      <w:contextualSpacing/>
    </w:pPr>
  </w:style>
  <w:style w:type="paragraph" w:styleId="24">
    <w:name w:val="List 3"/>
    <w:basedOn w:val="1"/>
    <w:unhideWhenUsed/>
    <w:qFormat/>
    <w:uiPriority w:val="99"/>
    <w:pPr>
      <w:ind w:left="1080" w:hanging="360"/>
      <w:contextualSpacing/>
    </w:pPr>
  </w:style>
  <w:style w:type="paragraph" w:styleId="25">
    <w:name w:val="List Bullet"/>
    <w:basedOn w:val="1"/>
    <w:unhideWhenUsed/>
    <w:qFormat/>
    <w:uiPriority w:val="99"/>
    <w:pPr>
      <w:numPr>
        <w:ilvl w:val="0"/>
        <w:numId w:val="1"/>
      </w:numPr>
      <w:contextualSpacing/>
    </w:pPr>
  </w:style>
  <w:style w:type="paragraph" w:styleId="26">
    <w:name w:val="List Bullet 2"/>
    <w:basedOn w:val="1"/>
    <w:unhideWhenUsed/>
    <w:qFormat/>
    <w:uiPriority w:val="99"/>
    <w:pPr>
      <w:numPr>
        <w:ilvl w:val="0"/>
        <w:numId w:val="2"/>
      </w:numPr>
      <w:contextualSpacing/>
    </w:pPr>
  </w:style>
  <w:style w:type="paragraph" w:styleId="27">
    <w:name w:val="List Bullet 3"/>
    <w:basedOn w:val="1"/>
    <w:unhideWhenUsed/>
    <w:qFormat/>
    <w:uiPriority w:val="99"/>
    <w:pPr>
      <w:numPr>
        <w:ilvl w:val="0"/>
        <w:numId w:val="3"/>
      </w:numPr>
      <w:contextualSpacing/>
    </w:pPr>
  </w:style>
  <w:style w:type="paragraph" w:styleId="28">
    <w:name w:val="List Continue"/>
    <w:basedOn w:val="1"/>
    <w:unhideWhenUsed/>
    <w:qFormat/>
    <w:uiPriority w:val="99"/>
    <w:pPr>
      <w:spacing w:after="120"/>
      <w:ind w:left="360"/>
      <w:contextualSpacing/>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List Number"/>
    <w:basedOn w:val="1"/>
    <w:unhideWhenUsed/>
    <w:qFormat/>
    <w:uiPriority w:val="99"/>
    <w:pPr>
      <w:numPr>
        <w:ilvl w:val="0"/>
        <w:numId w:val="4"/>
      </w:numPr>
      <w:contextualSpacing/>
    </w:pPr>
  </w:style>
  <w:style w:type="paragraph" w:styleId="32">
    <w:name w:val="List Number 2"/>
    <w:basedOn w:val="1"/>
    <w:unhideWhenUsed/>
    <w:qFormat/>
    <w:uiPriority w:val="99"/>
    <w:pPr>
      <w:numPr>
        <w:ilvl w:val="0"/>
        <w:numId w:val="5"/>
      </w:numPr>
      <w:contextualSpacing/>
    </w:pPr>
  </w:style>
  <w:style w:type="paragraph" w:styleId="33">
    <w:name w:val="List Number 3"/>
    <w:basedOn w:val="1"/>
    <w:unhideWhenUsed/>
    <w:qFormat/>
    <w:uiPriority w:val="99"/>
    <w:pPr>
      <w:numPr>
        <w:ilvl w:val="0"/>
        <w:numId w:val="6"/>
      </w:numPr>
      <w:contextualSpacing/>
    </w:pPr>
  </w:style>
  <w:style w:type="paragraph" w:styleId="34">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20"/>
    <w:uiPriority w:val="99"/>
  </w:style>
  <w:style w:type="character" w:customStyle="1" w:styleId="138">
    <w:name w:val="Footer Char"/>
    <w:basedOn w:val="11"/>
    <w:link w:val="19"/>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4"/>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27 Manju D</cp:lastModifiedBy>
  <dcterms:modified xsi:type="dcterms:W3CDTF">2025-09-13T11:54:06Z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1B0969F14685483EBED063675ED59BA8_12</vt:lpwstr>
  </property>
</Properties>
</file>